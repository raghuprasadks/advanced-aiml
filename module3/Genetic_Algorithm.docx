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Genetic Algorithm (GA)</w:t>
      </w:r>
    </w:p>
    <w:p>
      <w:pPr>
        <w:pStyle w:val="Heading2"/>
      </w:pPr>
      <w:r>
        <w:t>Key Concepts of Genetic Algorithm</w:t>
      </w:r>
    </w:p>
    <w:p>
      <w:r>
        <w:br/>
        <w:t>1. Population: A group of candidate solutions (individuals) to the optimization problem.</w:t>
        <w:br/>
        <w:t>2. Chromosome: A representation of an individual solution, often encoded as a string (e.g., binary, real numbers, or other representations).</w:t>
        <w:br/>
        <w:t>3. Fitness Function: A function that evaluates how good a solution (chromosome) is at solving the problem. Higher fitness means a better solution.</w:t>
        <w:br/>
        <w:t>4. Genetic Operators:</w:t>
        <w:br/>
        <w:t xml:space="preserve">   - Selection: Chooses parent solutions for reproduction based on fitness.</w:t>
        <w:br/>
        <w:t xml:space="preserve">   - Crossover (Recombination): Combines parts of two parent chromosomes to produce offspring.</w:t>
        <w:br/>
        <w:t xml:space="preserve">   - Mutation: Randomly alters genes in a chromosome to introduce diversity.</w:t>
        <w:br/>
        <w:t>5. Natural Selection: The principle that fitter individuals are more likely to survive and contribute to the next generation.</w:t>
        <w:br/>
      </w:r>
    </w:p>
    <w:p>
      <w:pPr>
        <w:pStyle w:val="Heading2"/>
      </w:pPr>
      <w:r>
        <w:t>Steps in Genetic Algorithm</w:t>
      </w:r>
    </w:p>
    <w:p>
      <w:r>
        <w:br/>
        <w:t>1. Initialization: Generate an initial population of candidate solutions, often randomly.</w:t>
        <w:br/>
        <w:t>2. Evaluation: Calculate the fitness of each individual using the fitness function.</w:t>
        <w:br/>
        <w:t>3. Selection: Select individuals for reproduction based on their fitness (e.g., using Roulette Wheel Selection, Tournament Selection).</w:t>
        <w:br/>
        <w:t>4. Crossover: Combine two parent solutions to produce offspring.</w:t>
        <w:br/>
        <w:t>5. Mutation: Randomly modify genes in a chromosome to maintain diversity and explore new areas of the search space.</w:t>
        <w:br/>
        <w:t>6. Replacement: Replace less fit individuals in the population with new offspring.</w:t>
        <w:br/>
        <w:t>7. Termination: Stop the algorithm when a stopping criterion is met, such as:</w:t>
        <w:br/>
        <w:t xml:space="preserve">   - A solution with acceptable fitness is found.</w:t>
        <w:br/>
        <w:t xml:space="preserve">   - A maximum number of generations is reached.</w:t>
        <w:br/>
      </w:r>
    </w:p>
    <w:p>
      <w:pPr>
        <w:pStyle w:val="Heading2"/>
      </w:pPr>
      <w:r>
        <w:t>Pseudo-Code of Genetic Algorithm</w:t>
      </w:r>
    </w:p>
    <w:p>
      <w:r>
        <w:br/>
        <w:t>1. Initialize population randomly.</w:t>
        <w:br/>
        <w:t>2. Evaluate fitness of each individual in the population.</w:t>
        <w:br/>
        <w:t>3. Repeat until termination condition:</w:t>
        <w:br/>
        <w:t xml:space="preserve">   a. Select parents based on fitness.</w:t>
        <w:br/>
        <w:t xml:space="preserve">   b. Apply crossover to produce offspring.</w:t>
        <w:br/>
        <w:t xml:space="preserve">   c. Apply mutation to offspring.</w:t>
        <w:br/>
        <w:t xml:space="preserve">   d. Evaluate fitness of offspring.</w:t>
        <w:br/>
        <w:t xml:space="preserve">   e. Replace less fit individuals in the population.</w:t>
        <w:br/>
        <w:t>4. Return the best solution found.</w:t>
        <w:br/>
      </w:r>
    </w:p>
    <w:p>
      <w:pPr>
        <w:pStyle w:val="Heading2"/>
      </w:pPr>
      <w:r>
        <w:t>Advantages of Genetic Algorithms</w:t>
      </w:r>
    </w:p>
    <w:p>
      <w:r>
        <w:br/>
        <w:t>1. Global Search: Can explore a large search space and avoid local optima.</w:t>
        <w:br/>
        <w:t>2. Flexibility: Works with various types of problems and does not require gradient information.</w:t>
        <w:br/>
        <w:t>3. Parallelism: Evaluates multiple candidate solutions simultaneously.</w:t>
        <w:br/>
      </w:r>
    </w:p>
    <w:p>
      <w:pPr>
        <w:pStyle w:val="Heading2"/>
      </w:pPr>
      <w:r>
        <w:t>Disadvantages of Genetic Algorithms</w:t>
      </w:r>
    </w:p>
    <w:p>
      <w:r>
        <w:br/>
        <w:t>1. Computational Cost: Requires many iterations and a large population to converge.</w:t>
        <w:br/>
        <w:t>2. Parameter Sensitivity: Performance depends on parameters like population size, mutation rate, and crossover rate.</w:t>
        <w:br/>
        <w:t>3. Premature Convergence: May converge to suboptimal solutions without adequate diversity.</w:t>
        <w:br/>
      </w:r>
    </w:p>
    <w:p>
      <w:pPr>
        <w:pStyle w:val="Heading2"/>
      </w:pPr>
      <w:r>
        <w:t>Applications of Genetic Algorithms</w:t>
      </w:r>
    </w:p>
    <w:p>
      <w:r>
        <w:br/>
        <w:t>1. Optimization: Solving complex optimization problems in engineering, finance, and logistics.</w:t>
        <w:br/>
        <w:t>2. Machine Learning: Feature selection, hyperparameter optimization, and evolving neural network architectures.</w:t>
        <w:br/>
        <w:t>3. Scheduling: Optimizing schedules for tasks, employees, or machines.</w:t>
        <w:br/>
        <w:t>4. Game Development: Designing strategies for non-player characters (NPCs).</w:t>
        <w:br/>
        <w:t>5. Robotics: Designing and optimizing control systems for robots.</w:t>
        <w:br/>
        <w:t>6. Bioinformatics: Protein structure prediction and DNA sequence alignment.</w:t>
        <w:br/>
        <w:t>7. Transportation: Vehicle routing and traffic flow optimization.</w:t>
        <w:br/>
      </w:r>
    </w:p>
    <w:p>
      <w:pPr>
        <w:pStyle w:val="Heading2"/>
      </w:pPr>
      <w:r>
        <w:t>Example</w:t>
      </w:r>
    </w:p>
    <w:p>
      <w:r>
        <w:br/>
        <w:t>Problem: Maximize f(x) = x^2, where x ∈ [0, 31].</w:t>
        <w:br/>
        <w:br/>
        <w:t>- Represent x as a 5-bit binary chromosome (e.g., x = 13 → 01101).</w:t>
        <w:br/>
        <w:t>- Initialize a population of chromosomes.</w:t>
        <w:br/>
        <w:t>- Fitness function: f(x) = x^2.</w:t>
        <w:br/>
        <w:t>- Apply selection, crossover, and mutation to evolve the population.</w:t>
        <w:br/>
        <w:br/>
        <w:t>After several generations, the algorithm converges to the optimal solution, x = 31 with f(31) = 961.</w:t>
        <w:br/>
      </w:r>
    </w:p>
    <w:p>
      <w:pPr>
        <w:pStyle w:val="Heading2"/>
      </w:pPr>
      <w:r>
        <w:t>Summary</w:t>
      </w:r>
    </w:p>
    <w:p>
      <w:r>
        <w:br/>
        <w:t>Genetic Algorithms are powerful tools for solving optimization problems inspired by natural evolution. By balancing exploration (mutation) and exploitation (selection and crossover), they can discover high-quality solutions for complex problems where traditional methods struggle.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